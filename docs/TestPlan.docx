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6E7" w:rsidRDefault="004866E7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866E7" w:rsidRDefault="004866E7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866E7" w:rsidRDefault="004866E7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866E7" w:rsidRDefault="004866E7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866E7" w:rsidRDefault="004866E7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866E7" w:rsidRDefault="004866E7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866E7" w:rsidRDefault="004866E7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62661" w:rsidRDefault="00262661" w:rsidP="004866E7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TEST PLAN</w:t>
      </w:r>
    </w:p>
    <w:p w:rsidR="004866E7" w:rsidRDefault="004866E7" w:rsidP="004866E7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62661" w:rsidRDefault="00262661" w:rsidP="004866E7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GROUP 5</w:t>
      </w:r>
    </w:p>
    <w:p w:rsidR="004866E7" w:rsidRDefault="00262661" w:rsidP="004866E7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DOCKLOUD – A </w:t>
      </w:r>
      <w:r w:rsidR="002E5D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secure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web document management System</w:t>
      </w:r>
    </w:p>
    <w:p w:rsidR="00E57F42" w:rsidRDefault="00E57F42" w:rsidP="004866E7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7F42" w:rsidRDefault="00E57F42" w:rsidP="004866E7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7F42" w:rsidRDefault="00E57F42" w:rsidP="004866E7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57F42" w:rsidRDefault="00E57F42" w:rsidP="004866E7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Members</w:t>
      </w:r>
    </w:p>
    <w:p w:rsidR="00E57F42" w:rsidRPr="00E57F42" w:rsidRDefault="00E57F42" w:rsidP="00E57F42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57F42">
        <w:rPr>
          <w:rFonts w:ascii="Times New Roman" w:eastAsia="Times New Roman" w:hAnsi="Times New Roman" w:cs="Times New Roman"/>
          <w:b/>
          <w:bCs/>
          <w:sz w:val="24"/>
          <w:szCs w:val="24"/>
        </w:rPr>
        <w:t>Amit</w:t>
      </w:r>
      <w:proofErr w:type="spellEnd"/>
      <w:r w:rsidRPr="00E57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Nain</w:t>
      </w:r>
    </w:p>
    <w:p w:rsidR="00E57F42" w:rsidRPr="00E57F42" w:rsidRDefault="00E57F42" w:rsidP="00E57F42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57F42">
        <w:rPr>
          <w:rFonts w:ascii="Times New Roman" w:eastAsia="Times New Roman" w:hAnsi="Times New Roman" w:cs="Times New Roman"/>
          <w:b/>
          <w:bCs/>
          <w:sz w:val="24"/>
          <w:szCs w:val="24"/>
        </w:rPr>
        <w:t>Bharath</w:t>
      </w:r>
      <w:proofErr w:type="spellEnd"/>
      <w:r w:rsidRPr="00E57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7F42">
        <w:rPr>
          <w:rFonts w:ascii="Times New Roman" w:eastAsia="Times New Roman" w:hAnsi="Times New Roman" w:cs="Times New Roman"/>
          <w:b/>
          <w:bCs/>
          <w:sz w:val="24"/>
          <w:szCs w:val="24"/>
        </w:rPr>
        <w:t>Gowda</w:t>
      </w:r>
      <w:proofErr w:type="spellEnd"/>
    </w:p>
    <w:p w:rsidR="00E57F42" w:rsidRPr="00E57F42" w:rsidRDefault="00E57F42" w:rsidP="00E57F42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57F42">
        <w:rPr>
          <w:rFonts w:ascii="Times New Roman" w:eastAsia="Times New Roman" w:hAnsi="Times New Roman" w:cs="Times New Roman"/>
          <w:b/>
          <w:bCs/>
          <w:sz w:val="24"/>
          <w:szCs w:val="24"/>
        </w:rPr>
        <w:t>Kunal</w:t>
      </w:r>
      <w:proofErr w:type="spellEnd"/>
      <w:r w:rsidRPr="00E57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7F42">
        <w:rPr>
          <w:rFonts w:ascii="Times New Roman" w:eastAsia="Times New Roman" w:hAnsi="Times New Roman" w:cs="Times New Roman"/>
          <w:b/>
          <w:bCs/>
          <w:sz w:val="24"/>
          <w:szCs w:val="24"/>
        </w:rPr>
        <w:t>Chilka</w:t>
      </w:r>
      <w:proofErr w:type="spellEnd"/>
    </w:p>
    <w:p w:rsidR="00E57F42" w:rsidRPr="00E57F42" w:rsidRDefault="00E57F42" w:rsidP="00E57F42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57F42">
        <w:rPr>
          <w:rFonts w:ascii="Times New Roman" w:eastAsia="Times New Roman" w:hAnsi="Times New Roman" w:cs="Times New Roman"/>
          <w:b/>
          <w:bCs/>
          <w:sz w:val="24"/>
          <w:szCs w:val="24"/>
        </w:rPr>
        <w:t>Kushal</w:t>
      </w:r>
      <w:proofErr w:type="spellEnd"/>
      <w:r w:rsidRPr="00E57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7F42">
        <w:rPr>
          <w:rFonts w:ascii="Times New Roman" w:eastAsia="Times New Roman" w:hAnsi="Times New Roman" w:cs="Times New Roman"/>
          <w:b/>
          <w:bCs/>
          <w:sz w:val="24"/>
          <w:szCs w:val="24"/>
        </w:rPr>
        <w:t>Bandi</w:t>
      </w:r>
      <w:proofErr w:type="spellEnd"/>
    </w:p>
    <w:p w:rsidR="00E57F42" w:rsidRPr="00E57F42" w:rsidRDefault="00E57F42" w:rsidP="00E57F42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7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Prasad </w:t>
      </w:r>
      <w:proofErr w:type="spellStart"/>
      <w:r w:rsidRPr="00E57F42">
        <w:rPr>
          <w:rFonts w:ascii="Times New Roman" w:eastAsia="Times New Roman" w:hAnsi="Times New Roman" w:cs="Times New Roman"/>
          <w:b/>
          <w:bCs/>
          <w:sz w:val="24"/>
          <w:szCs w:val="24"/>
        </w:rPr>
        <w:t>Korhale</w:t>
      </w:r>
      <w:proofErr w:type="spellEnd"/>
    </w:p>
    <w:p w:rsidR="00C704C4" w:rsidRDefault="004866E7" w:rsidP="00C704C4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16496270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704C4" w:rsidRDefault="00C704C4">
          <w:pPr>
            <w:pStyle w:val="TOCHeading"/>
          </w:pPr>
          <w:r>
            <w:t>Table of Contents</w:t>
          </w:r>
        </w:p>
        <w:p w:rsidR="00213947" w:rsidRPr="00213947" w:rsidRDefault="00213947" w:rsidP="00213947">
          <w:pPr>
            <w:rPr>
              <w:lang w:eastAsia="ja-JP"/>
            </w:rPr>
          </w:pPr>
        </w:p>
        <w:p w:rsidR="000439BA" w:rsidRDefault="00C704C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639211" w:history="1">
            <w:r w:rsidR="000439BA" w:rsidRPr="001A2137">
              <w:rPr>
                <w:rStyle w:val="Hyperlink"/>
                <w:noProof/>
              </w:rPr>
              <w:t>1.</w:t>
            </w:r>
            <w:r w:rsidR="000439BA">
              <w:rPr>
                <w:rFonts w:asciiTheme="minorHAnsi" w:eastAsiaTheme="minorEastAsia" w:hAnsiTheme="minorHAnsi" w:cstheme="minorBidi"/>
                <w:noProof/>
                <w:color w:val="auto"/>
              </w:rPr>
              <w:t xml:space="preserve"> </w:t>
            </w:r>
            <w:r w:rsidR="000439BA" w:rsidRPr="001A2137">
              <w:rPr>
                <w:rStyle w:val="Hyperlink"/>
                <w:noProof/>
              </w:rPr>
              <w:t>Login</w:t>
            </w:r>
            <w:r w:rsidR="000439BA">
              <w:rPr>
                <w:noProof/>
                <w:webHidden/>
              </w:rPr>
              <w:tab/>
            </w:r>
            <w:r w:rsidR="000439BA">
              <w:rPr>
                <w:noProof/>
                <w:webHidden/>
              </w:rPr>
              <w:fldChar w:fldCharType="begin"/>
            </w:r>
            <w:r w:rsidR="000439BA">
              <w:rPr>
                <w:noProof/>
                <w:webHidden/>
              </w:rPr>
              <w:instrText xml:space="preserve"> PAGEREF _Toc336639211 \h </w:instrText>
            </w:r>
            <w:r w:rsidR="000439BA">
              <w:rPr>
                <w:noProof/>
                <w:webHidden/>
              </w:rPr>
            </w:r>
            <w:r w:rsidR="000439BA">
              <w:rPr>
                <w:noProof/>
                <w:webHidden/>
              </w:rPr>
              <w:fldChar w:fldCharType="separate"/>
            </w:r>
            <w:r w:rsidR="000439BA">
              <w:rPr>
                <w:noProof/>
                <w:webHidden/>
              </w:rPr>
              <w:t>3</w:t>
            </w:r>
            <w:r w:rsidR="000439BA">
              <w:rPr>
                <w:noProof/>
                <w:webHidden/>
              </w:rPr>
              <w:fldChar w:fldCharType="end"/>
            </w:r>
          </w:hyperlink>
        </w:p>
        <w:p w:rsidR="000439BA" w:rsidRDefault="000439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6639212" w:history="1">
            <w:r w:rsidRPr="001A2137">
              <w:rPr>
                <w:rStyle w:val="Hyperlink"/>
                <w:noProof/>
              </w:rPr>
              <w:t>2. 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_Toc336639212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BA" w:rsidRDefault="000439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6639213" w:history="1">
            <w:r w:rsidRPr="001A2137">
              <w:rPr>
                <w:rStyle w:val="Hyperlink"/>
                <w:noProof/>
              </w:rPr>
              <w:t>3. Password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_Toc336639213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BA" w:rsidRDefault="000439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6639214" w:history="1">
            <w:r w:rsidRPr="001A2137">
              <w:rPr>
                <w:rStyle w:val="Hyperlink"/>
                <w:noProof/>
              </w:rPr>
              <w:t>4. 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_Toc336639214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BA" w:rsidRDefault="000439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6639215" w:history="1">
            <w:r w:rsidRPr="001A2137">
              <w:rPr>
                <w:rStyle w:val="Hyperlink"/>
                <w:noProof/>
              </w:rPr>
              <w:t>5. User Roles and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_Toc336639215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BA" w:rsidRDefault="000439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6639216" w:history="1">
            <w:r w:rsidRPr="001A2137">
              <w:rPr>
                <w:rStyle w:val="Hyperlink"/>
                <w:noProof/>
              </w:rPr>
              <w:t>6.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_Toc336639216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9BA" w:rsidRDefault="000439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6639217" w:history="1">
            <w:r w:rsidRPr="001A2137">
              <w:rPr>
                <w:rStyle w:val="Hyperlink"/>
                <w:noProof/>
              </w:rPr>
              <w:t>7.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_Toc336639217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4C4" w:rsidRDefault="00C704C4">
          <w:r>
            <w:rPr>
              <w:b/>
              <w:bCs/>
              <w:noProof/>
            </w:rPr>
            <w:fldChar w:fldCharType="end"/>
          </w:r>
        </w:p>
      </w:sdtContent>
    </w:sdt>
    <w:p w:rsidR="00974917" w:rsidRDefault="00C704C4" w:rsidP="00C704C4">
      <w:pPr>
        <w:pStyle w:val="Heading3"/>
        <w:numPr>
          <w:ilvl w:val="0"/>
          <w:numId w:val="1"/>
        </w:numPr>
      </w:pPr>
      <w:bookmarkStart w:id="0" w:name="_GoBack"/>
      <w:bookmarkEnd w:id="0"/>
      <w:r>
        <w:br w:type="page"/>
      </w:r>
      <w:bookmarkStart w:id="1" w:name="_Toc336639211"/>
      <w:r>
        <w:lastRenderedPageBreak/>
        <w:t>Login</w:t>
      </w:r>
      <w:bookmarkEnd w:id="1"/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633"/>
        <w:gridCol w:w="2590"/>
      </w:tblGrid>
      <w:tr w:rsidR="000502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0502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 w:rsidP="008802D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</w:t>
            </w:r>
            <w:r w:rsidR="009C1F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clicks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</w:t>
            </w:r>
            <w:r w:rsidR="008802D0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  <w:r w:rsidR="00343C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</w:t>
            </w:r>
            <w:r w:rsidR="009C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home screen.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C40D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screen should be displayed where user can enter his username and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accepts the username and password</w:t>
            </w:r>
          </w:p>
        </w:tc>
      </w:tr>
      <w:tr w:rsidR="000502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 A valid user enters his details and clicks Log in button.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valid user should be redirected to Home Page.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0439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  <w:tr w:rsidR="000502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 Invalid Username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an error message and user is not logged 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860EB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 w:rsidRPr="004C23B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Message: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D23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enter valid username </w:t>
            </w:r>
          </w:p>
        </w:tc>
      </w:tr>
      <w:tr w:rsidR="000502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 Invalid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an error message and user is not logged 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860EB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 w:rsidRPr="00900BA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Message: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D2338">
              <w:rPr>
                <w:rFonts w:ascii="Times New Roman" w:eastAsia="Times New Roman" w:hAnsi="Times New Roman" w:cs="Times New Roman"/>
                <w:sz w:val="24"/>
                <w:szCs w:val="24"/>
              </w:rPr>
              <w:t>Please enter valid username &amp; password</w:t>
            </w:r>
          </w:p>
        </w:tc>
      </w:tr>
      <w:tr w:rsidR="000502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 User clicks Login button with no information.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prompts an error message.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860EB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 w:rsidRPr="00E5559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Message: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D2338">
              <w:rPr>
                <w:rFonts w:ascii="Times New Roman" w:eastAsia="Times New Roman" w:hAnsi="Times New Roman" w:cs="Times New Roman"/>
                <w:sz w:val="24"/>
                <w:szCs w:val="24"/>
              </w:rPr>
              <w:t>Please enter valid username and password</w:t>
            </w:r>
          </w:p>
        </w:tc>
      </w:tr>
      <w:tr w:rsidR="000502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 User enters a wrong pair of user name and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prompts an error message.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860EB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 w:rsidRPr="00F050A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Message: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D2338">
              <w:rPr>
                <w:rFonts w:ascii="Times New Roman" w:eastAsia="Times New Roman" w:hAnsi="Times New Roman" w:cs="Times New Roman"/>
                <w:sz w:val="24"/>
                <w:szCs w:val="24"/>
              </w:rPr>
              <w:t>Please enter valid username and password</w:t>
            </w:r>
          </w:p>
        </w:tc>
      </w:tr>
      <w:tr w:rsidR="000502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 An user with pending approval tries to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prompts a message</w:t>
            </w:r>
            <w:r w:rsidR="006F6FA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860EB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 w:rsidRPr="00AD63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Message: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D2338">
              <w:rPr>
                <w:rFonts w:ascii="Times New Roman" w:eastAsia="Times New Roman" w:hAnsi="Times New Roman" w:cs="Times New Roman"/>
                <w:sz w:val="24"/>
                <w:szCs w:val="24"/>
              </w:rPr>
              <w:t>Your request is still pending for approval</w:t>
            </w:r>
          </w:p>
        </w:tc>
      </w:tr>
      <w:tr w:rsidR="000502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 A user enters invalid credentials more than 3 times successively.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should show CAPTCHA and user must reenter it to continue.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0439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</w:tbl>
    <w:p w:rsidR="00A77B3E" w:rsidRDefault="000439B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7B3E" w:rsidRPr="00CC4A4B" w:rsidRDefault="00210BEA" w:rsidP="00CC4A4B">
      <w:pPr>
        <w:pStyle w:val="Heading3"/>
      </w:pPr>
      <w:bookmarkStart w:id="2" w:name="_Toc336639212"/>
      <w:r w:rsidRPr="00CC4A4B">
        <w:t>2. User Regist</w:t>
      </w:r>
      <w:r w:rsidR="005D2338" w:rsidRPr="00CC4A4B">
        <w:t>ration</w:t>
      </w:r>
      <w:bookmarkEnd w:id="2"/>
    </w:p>
    <w:tbl>
      <w:tblPr>
        <w:tblW w:w="507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3692"/>
        <w:gridCol w:w="2788"/>
      </w:tblGrid>
      <w:tr w:rsidR="007858ED" w:rsidTr="00E303F4"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8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7858ED" w:rsidTr="00E303F4">
        <w:trPr>
          <w:trHeight w:val="646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 User clicks on sign up button</w:t>
            </w:r>
          </w:p>
        </w:tc>
        <w:tc>
          <w:tcPr>
            <w:tcW w:w="18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 w:rsidP="00D6387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should redirect to </w:t>
            </w:r>
            <w:r w:rsidR="00D6387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ign up page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0439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  <w:tr w:rsidR="007858ED" w:rsidTr="00E303F4"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 w:rsidP="00B1368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 User enters all the information </w:t>
            </w:r>
            <w:r w:rsidR="00CE4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BC6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enters </w:t>
            </w:r>
            <w:r w:rsidR="003630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</w:t>
            </w:r>
            <w:r w:rsidR="00E824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characters in </w:t>
            </w:r>
            <w:r w:rsidR="003630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CAPTCHA </w:t>
            </w:r>
            <w:r w:rsidR="00FB34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button.</w:t>
            </w:r>
          </w:p>
        </w:tc>
        <w:tc>
          <w:tcPr>
            <w:tcW w:w="18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message should be displayed: ‘Request sent successfully’.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request should be sent to the Administrator.</w:t>
            </w:r>
          </w:p>
        </w:tc>
      </w:tr>
      <w:tr w:rsidR="007858ED" w:rsidTr="00E303F4"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 If a user forgets or enters </w:t>
            </w:r>
            <w:r w:rsidR="00EC1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information.</w:t>
            </w:r>
          </w:p>
        </w:tc>
        <w:tc>
          <w:tcPr>
            <w:tcW w:w="18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message should be displayed and the request should not be sent unless all information is filled.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 w:rsidP="007858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message should point the exact </w:t>
            </w:r>
            <w:r w:rsidR="007858ED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issing/incorrect field.</w:t>
            </w:r>
          </w:p>
        </w:tc>
      </w:tr>
      <w:tr w:rsidR="007858ED" w:rsidTr="00E303F4"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 w:rsidP="00B7764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 New user tries to register with an existing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B7764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FE58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error message should be shown.</w:t>
            </w: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DA6F06" w:rsidP="00AB603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 w:rsidRPr="00DA6F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Message: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C2C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="005C2C39">
              <w:rPr>
                <w:rFonts w:ascii="Times New Roman" w:eastAsia="Times New Roman" w:hAnsi="Times New Roman" w:cs="Times New Roman"/>
                <w:sz w:val="24"/>
                <w:szCs w:val="24"/>
              </w:rPr>
              <w:t>usern</w:t>
            </w:r>
            <w:r w:rsidR="00AB603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5C2C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bee</w:t>
            </w:r>
            <w:r w:rsidR="005D233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5C2C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D2338">
              <w:rPr>
                <w:rFonts w:ascii="Times New Roman" w:eastAsia="Times New Roman" w:hAnsi="Times New Roman" w:cs="Times New Roman"/>
                <w:sz w:val="24"/>
                <w:szCs w:val="24"/>
              </w:rPr>
              <w:t>already take</w:t>
            </w:r>
            <w:r w:rsidR="00AA4F2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5D23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Please choose another </w:t>
            </w:r>
            <w:proofErr w:type="spellStart"/>
            <w:r w:rsidR="005D2338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</w:tr>
      <w:tr w:rsidR="00E303F4" w:rsidTr="00E303F4"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3F4" w:rsidRDefault="00E303F4" w:rsidP="00B7764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3F4" w:rsidRDefault="00E303F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3F4" w:rsidRPr="00DA6F06" w:rsidRDefault="00E303F4" w:rsidP="00AB603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43471D" w:rsidRDefault="0043471D" w:rsidP="00E303F4">
      <w:pPr>
        <w:pStyle w:val="Heading3"/>
      </w:pPr>
    </w:p>
    <w:p w:rsidR="00E303F4" w:rsidRPr="00E303F4" w:rsidRDefault="00E303F4" w:rsidP="00E303F4">
      <w:pPr>
        <w:pStyle w:val="Heading3"/>
      </w:pPr>
      <w:bookmarkStart w:id="3" w:name="_Toc336639213"/>
      <w:r w:rsidRPr="00CC4A4B">
        <w:lastRenderedPageBreak/>
        <w:t>3. Password Change</w:t>
      </w:r>
      <w:bookmarkEnd w:id="3"/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3691"/>
        <w:gridCol w:w="2645"/>
      </w:tblGrid>
      <w:tr w:rsidR="00AC7C88" w:rsidTr="00117E32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AC7C88" w:rsidTr="00117E32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 User clicks on Password Change button.</w:t>
            </w:r>
          </w:p>
        </w:tc>
        <w:tc>
          <w:tcPr>
            <w:tcW w:w="1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screen should be displayed for changing the password.</w:t>
            </w:r>
          </w:p>
        </w:tc>
        <w:tc>
          <w:tcPr>
            <w:tcW w:w="1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0439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  <w:tr w:rsidR="00AC7C88" w:rsidTr="00117E32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 User enters valid username, valid current password and new password</w:t>
            </w:r>
            <w:r w:rsidR="00AC7C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re-entered new password matches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validate and change the password and display a message.</w:t>
            </w:r>
          </w:p>
        </w:tc>
        <w:tc>
          <w:tcPr>
            <w:tcW w:w="1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 w:rsidRPr="00DD7C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Message: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changed successfully.</w:t>
            </w:r>
          </w:p>
        </w:tc>
      </w:tr>
      <w:tr w:rsidR="00AC7C88" w:rsidTr="00117E32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3.3 User enters invalid username and </w:t>
            </w:r>
            <w:r w:rsidR="009648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password.</w:t>
            </w:r>
          </w:p>
        </w:tc>
        <w:tc>
          <w:tcPr>
            <w:tcW w:w="1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display an error message and the password should not be changed.</w:t>
            </w:r>
          </w:p>
        </w:tc>
        <w:tc>
          <w:tcPr>
            <w:tcW w:w="1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DF63EB" w:rsidP="009316F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3E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Message:</w:t>
            </w:r>
            <w:r w:rsidR="00AC39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Please enter valid username &amp; password</w:t>
            </w:r>
            <w:r w:rsidR="000F05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7C88" w:rsidTr="00117E32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CA0" w:rsidRPr="00AD71E6" w:rsidRDefault="00E80CA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D71E6">
              <w:rPr>
                <w:rFonts w:ascii="Times New Roman" w:hAnsi="Times New Roman"/>
                <w:sz w:val="24"/>
              </w:rPr>
              <w:t xml:space="preserve">3.4 </w:t>
            </w:r>
            <w:r>
              <w:rPr>
                <w:rFonts w:ascii="Times New Roman" w:hAnsi="Times New Roman"/>
                <w:sz w:val="24"/>
              </w:rPr>
              <w:t>User enters valid username and invalid current password.</w:t>
            </w:r>
          </w:p>
        </w:tc>
        <w:tc>
          <w:tcPr>
            <w:tcW w:w="1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CA0" w:rsidRPr="00AD71E6" w:rsidRDefault="00E80CA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display an error message and the password should not be changed.</w:t>
            </w:r>
          </w:p>
        </w:tc>
        <w:tc>
          <w:tcPr>
            <w:tcW w:w="1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CA0" w:rsidRDefault="00E80CA0" w:rsidP="004B09C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3E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Message: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Please enter valid username &amp; password.</w:t>
            </w:r>
          </w:p>
        </w:tc>
      </w:tr>
      <w:tr w:rsidR="00AC7C88" w:rsidTr="00117E32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E1A" w:rsidRPr="00AD71E6" w:rsidRDefault="00196E1A" w:rsidP="001E5B6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3.5 The new password and the re-entered new password </w:t>
            </w:r>
            <w:r w:rsidR="0088564D">
              <w:rPr>
                <w:rFonts w:ascii="Times New Roman" w:hAnsi="Times New Roman"/>
                <w:sz w:val="24"/>
              </w:rPr>
              <w:t>do</w:t>
            </w:r>
            <w:r>
              <w:rPr>
                <w:rFonts w:ascii="Times New Roman" w:hAnsi="Times New Roman"/>
                <w:sz w:val="24"/>
              </w:rPr>
              <w:t xml:space="preserve"> not match. </w:t>
            </w:r>
          </w:p>
        </w:tc>
        <w:tc>
          <w:tcPr>
            <w:tcW w:w="19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E1A" w:rsidRPr="00AD71E6" w:rsidRDefault="00196E1A" w:rsidP="004B09C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display an error message and the password should not be changed.</w:t>
            </w:r>
          </w:p>
        </w:tc>
        <w:tc>
          <w:tcPr>
            <w:tcW w:w="13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E1A" w:rsidRDefault="00196E1A" w:rsidP="004B09C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3E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Message: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Please enter valid username &amp; password.</w:t>
            </w:r>
          </w:p>
        </w:tc>
      </w:tr>
    </w:tbl>
    <w:p w:rsidR="00A77B3E" w:rsidRDefault="000439B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Pr="00CC4A4B" w:rsidRDefault="005D2338" w:rsidP="00CC4A4B">
      <w:pPr>
        <w:pStyle w:val="Heading3"/>
      </w:pPr>
      <w:bookmarkStart w:id="4" w:name="_Toc336639214"/>
      <w:r w:rsidRPr="00CC4A4B">
        <w:t xml:space="preserve">4. </w:t>
      </w:r>
      <w:r w:rsidR="00DC3B27" w:rsidRPr="00CC4A4B">
        <w:t>Home Screen</w:t>
      </w:r>
      <w:bookmarkEnd w:id="4"/>
      <w:r w:rsidR="00633CF2" w:rsidRPr="00CC4A4B">
        <w:t xml:space="preserve"> 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3421"/>
        <w:gridCol w:w="2915"/>
      </w:tblGrid>
      <w:tr w:rsidR="00FB088D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FB088D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 When a user logs in successfully.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should see his home directory.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0439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  <w:tr w:rsidR="00FB088D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 w:rsidP="00D519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 Different file formats </w:t>
            </w:r>
            <w:r w:rsidR="00D51920">
              <w:rPr>
                <w:rFonts w:ascii="Times New Roman" w:eastAsia="Times New Roman" w:hAnsi="Times New Roman" w:cs="Times New Roman"/>
                <w:sz w:val="24"/>
                <w:szCs w:val="24"/>
              </w:rPr>
              <w:t>are allowed.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Files of Word, Excel, PowerPoint, PDF, text and image files are accepted. 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other format should be rejected. </w:t>
            </w:r>
          </w:p>
        </w:tc>
      </w:tr>
      <w:tr w:rsidR="00FB088D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 User clicks on any document</w:t>
            </w:r>
            <w:r w:rsidR="00DA0B7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file should be downloaded on the local machine of the user.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0439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  <w:tr w:rsidR="00FB088D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 w:rsidP="009A32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 User </w:t>
            </w:r>
            <w:r w:rsidR="00C005BF">
              <w:rPr>
                <w:rFonts w:ascii="Times New Roman" w:eastAsia="Times New Roman" w:hAnsi="Times New Roman" w:cs="Times New Roman"/>
                <w:sz w:val="24"/>
                <w:szCs w:val="24"/>
              </w:rPr>
              <w:t>tries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upload document of permitted size.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714F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file should get uploaded</w:t>
            </w:r>
            <w:r w:rsidR="003F1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 message should be displayed</w:t>
            </w:r>
            <w:r w:rsidR="00BB3C2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3F1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F560D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 w:rsidRPr="00F560D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Message:</w:t>
            </w:r>
            <w:r w:rsidR="00C466A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D2338">
              <w:rPr>
                <w:rFonts w:ascii="Times New Roman" w:eastAsia="Times New Roman" w:hAnsi="Times New Roman" w:cs="Times New Roman"/>
                <w:sz w:val="24"/>
                <w:szCs w:val="24"/>
              </w:rPr>
              <w:t>The file has been uploaded successfully.</w:t>
            </w:r>
          </w:p>
        </w:tc>
      </w:tr>
      <w:tr w:rsidR="00FB088D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5D2338" w:rsidP="00C005B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 User </w:t>
            </w:r>
            <w:r w:rsidR="00C0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tries to upload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 of </w:t>
            </w:r>
            <w:r w:rsidR="00C005BF">
              <w:rPr>
                <w:rFonts w:ascii="Times New Roman" w:eastAsia="Times New Roman" w:hAnsi="Times New Roman" w:cs="Times New Roman"/>
                <w:sz w:val="24"/>
                <w:szCs w:val="24"/>
              </w:rPr>
              <w:t>un-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permitted size.</w:t>
            </w:r>
          </w:p>
          <w:p w:rsidR="00D338DF" w:rsidRDefault="00D338DF" w:rsidP="00C005B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4673F5" w:rsidRDefault="00793472" w:rsidP="009E231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</w:t>
            </w:r>
            <w:r w:rsidR="009E2314">
              <w:rPr>
                <w:rFonts w:ascii="Times New Roman" w:eastAsia="Times New Roman" w:hAnsi="Times New Roman" w:cs="Times New Roman"/>
                <w:sz w:val="24"/>
                <w:szCs w:val="24"/>
              </w:rPr>
              <w:t>should display</w:t>
            </w:r>
            <w:r w:rsidRPr="00467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message</w:t>
            </w:r>
            <w:r w:rsidR="00BD1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file is not uploaded</w:t>
            </w:r>
            <w:r w:rsidR="00A0741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4673F5" w:rsidRDefault="00747F6F" w:rsidP="00CA63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6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Message:</w:t>
            </w:r>
            <w:r w:rsidR="00CA6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</w:t>
            </w:r>
            <w:r w:rsidR="00CA63AE" w:rsidRPr="004673F5">
              <w:rPr>
                <w:rFonts w:ascii="Times New Roman" w:eastAsia="Times New Roman" w:hAnsi="Times New Roman" w:cs="Times New Roman"/>
                <w:sz w:val="24"/>
                <w:szCs w:val="24"/>
              </w:rPr>
              <w:t>nsuccessful upload.</w:t>
            </w:r>
            <w:r w:rsidR="003006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85ED7" w:rsidRPr="00467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File size should be less than </w:t>
            </w:r>
            <w:r w:rsidR="00AA64E6" w:rsidRPr="004673F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6060A5" w:rsidRPr="004673F5"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 w:rsidR="00A201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088D" w:rsidTr="006F671B">
        <w:trPr>
          <w:trHeight w:val="619"/>
        </w:trPr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9ED" w:rsidRDefault="005D2338" w:rsidP="006751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4.5 User </w:t>
            </w:r>
            <w:r w:rsidR="005751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tries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</w:t>
            </w:r>
            <w:r w:rsidR="00CE4C7F">
              <w:rPr>
                <w:rFonts w:ascii="Times New Roman" w:eastAsia="Times New Roman" w:hAnsi="Times New Roman" w:cs="Times New Roman"/>
                <w:sz w:val="24"/>
                <w:szCs w:val="24"/>
              </w:rPr>
              <w:t>a document.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 w:rsidP="00AF0C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selected document should be deleted.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0439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  <w:tr w:rsidR="00FB088D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4.6 User clicks on Check-Out.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3E4351" w:rsidP="002B443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Selected document is locked </w:t>
            </w:r>
            <w:r w:rsidR="003075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1E46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and </w:t>
            </w:r>
            <w:r w:rsidR="0048150E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5D23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elete </w:t>
            </w:r>
            <w:r w:rsidR="002B443F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performed on this document</w:t>
            </w:r>
            <w:r w:rsidR="005D23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unless it is check-in by the same user. 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document should be locked and no other user should be able to modify it.</w:t>
            </w:r>
            <w:r w:rsidR="00CE4B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 users can only read this document.</w:t>
            </w:r>
          </w:p>
        </w:tc>
      </w:tr>
      <w:tr w:rsidR="00FB088D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4.7 User clicks on Check-In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4F46A0" w:rsidP="00516A5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lock from the selected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document </w:t>
            </w:r>
            <w:r w:rsidR="002852D9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released and Update and Delete </w:t>
            </w:r>
            <w:r w:rsidR="00516A58">
              <w:rPr>
                <w:rFonts w:ascii="Times New Roman" w:eastAsia="Times New Roman" w:hAnsi="Times New Roman" w:cs="Times New Roman"/>
                <w:sz w:val="24"/>
                <w:szCs w:val="24"/>
              </w:rPr>
              <w:t>can now be performed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 w:rsidP="0060076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</w:t>
            </w:r>
            <w:r w:rsidR="00600766">
              <w:rPr>
                <w:rFonts w:ascii="Times New Roman" w:eastAsia="Times New Roman" w:hAnsi="Times New Roman" w:cs="Times New Roman"/>
                <w:sz w:val="24"/>
                <w:szCs w:val="24"/>
              </w:rPr>
              <w:t>checked-In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211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now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available to update/delete and other user can </w:t>
            </w:r>
            <w:r w:rsidR="00C548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check-out on this document.</w:t>
            </w:r>
          </w:p>
        </w:tc>
      </w:tr>
      <w:tr w:rsidR="00FB088D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 w:rsidP="00B767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4.8 User clicks on Update button. 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screen should be shown to user where he can select the document to be updated and can write comments for it.</w:t>
            </w:r>
            <w:r w:rsidR="00C95B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0439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  <w:tr w:rsidR="00FB088D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4.9 User clicks on share button and specifies User Id and access privileges.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CC66A5" w:rsidP="00CC66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 w:rsidRPr="00CC66A5">
              <w:rPr>
                <w:rFonts w:ascii="Times New Roman" w:eastAsia="Times New Roman" w:hAnsi="Times New Roman" w:cs="Times New Roman"/>
                <w:sz w:val="24"/>
                <w:szCs w:val="24"/>
              </w:rPr>
              <w:t>A screen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be shown to user where he can specify the User Id and the roles.                 </w:t>
            </w:r>
            <w:r>
              <w:t xml:space="preserve"> 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0F33E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Specified user should get the access to this document.</w:t>
            </w:r>
            <w:r w:rsidR="00CC6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088D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D51" w:rsidRDefault="000A091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4.10</w:t>
            </w:r>
            <w:r w:rsidR="00CE6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288D">
              <w:rPr>
                <w:rFonts w:ascii="Times New Roman" w:eastAsia="Times New Roman" w:hAnsi="Times New Roman" w:cs="Times New Roman"/>
                <w:sz w:val="24"/>
                <w:szCs w:val="24"/>
              </w:rPr>
              <w:t>User tries to Check-</w:t>
            </w:r>
            <w:r w:rsidR="00CF0B6A">
              <w:rPr>
                <w:rFonts w:ascii="Times New Roman" w:eastAsia="Times New Roman" w:hAnsi="Times New Roman" w:cs="Times New Roman"/>
                <w:sz w:val="24"/>
                <w:szCs w:val="24"/>
              </w:rPr>
              <w:t>Out a</w:t>
            </w:r>
            <w:r w:rsidR="001B2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Checked-Out file</w:t>
            </w:r>
            <w:r w:rsidR="00D433E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D51" w:rsidRDefault="00F568C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message should be shown to the user.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D51" w:rsidRPr="00F568CE" w:rsidRDefault="000A49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DD7C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Message</w:t>
            </w:r>
            <w:r w:rsidR="00F568CE" w:rsidRPr="00F568CE">
              <w:rPr>
                <w:rFonts w:ascii="Times New Roman" w:hAnsi="Times New Roman"/>
                <w:sz w:val="24"/>
              </w:rPr>
              <w:t>: The file had already been checked-out by other user.</w:t>
            </w:r>
          </w:p>
        </w:tc>
      </w:tr>
      <w:tr w:rsidR="00FB088D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D51" w:rsidRDefault="005D5B2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4.11 </w:t>
            </w:r>
            <w:r w:rsidR="000E4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guest </w:t>
            </w:r>
            <w:r w:rsidR="00632307">
              <w:rPr>
                <w:rFonts w:ascii="Times New Roman" w:eastAsia="Times New Roman" w:hAnsi="Times New Roman" w:cs="Times New Roman"/>
                <w:sz w:val="24"/>
                <w:szCs w:val="24"/>
              </w:rPr>
              <w:t>clicks on Upload button.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D51" w:rsidRDefault="007D70C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error message should be displayed to the user.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D51" w:rsidRPr="00DD1B55" w:rsidRDefault="000A4920" w:rsidP="00575ED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7C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Message</w:t>
            </w:r>
            <w:r w:rsidR="007D70C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75EDA">
              <w:rPr>
                <w:rFonts w:ascii="Times New Roman" w:hAnsi="Times New Roman" w:cs="Times New Roman"/>
                <w:sz w:val="24"/>
                <w:szCs w:val="24"/>
              </w:rPr>
              <w:t>A g</w:t>
            </w:r>
            <w:r w:rsidR="007D70C4">
              <w:rPr>
                <w:rFonts w:ascii="Times New Roman" w:hAnsi="Times New Roman" w:cs="Times New Roman"/>
                <w:sz w:val="24"/>
                <w:szCs w:val="24"/>
              </w:rPr>
              <w:t>uest user cannot upload a document.</w:t>
            </w:r>
          </w:p>
        </w:tc>
      </w:tr>
      <w:tr w:rsidR="00FB088D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3CB" w:rsidRDefault="002D73C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4.12 A guest user clicks on delete button.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3CB" w:rsidRDefault="002D73CB" w:rsidP="008550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error message should be displayed to the user.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3CB" w:rsidRPr="00DD1B55" w:rsidRDefault="000A4920" w:rsidP="00575ED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7C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Message</w:t>
            </w:r>
            <w:r w:rsidR="002D73C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75EDA">
              <w:rPr>
                <w:rFonts w:ascii="Times New Roman" w:hAnsi="Times New Roman" w:cs="Times New Roman"/>
                <w:sz w:val="24"/>
                <w:szCs w:val="24"/>
              </w:rPr>
              <w:t>A g</w:t>
            </w:r>
            <w:r w:rsidR="002D73CB">
              <w:rPr>
                <w:rFonts w:ascii="Times New Roman" w:hAnsi="Times New Roman" w:cs="Times New Roman"/>
                <w:sz w:val="24"/>
                <w:szCs w:val="24"/>
              </w:rPr>
              <w:t xml:space="preserve">uest user cannot </w:t>
            </w:r>
            <w:r w:rsidR="00E10D0F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="002D73CB">
              <w:rPr>
                <w:rFonts w:ascii="Times New Roman" w:hAnsi="Times New Roman" w:cs="Times New Roman"/>
                <w:sz w:val="24"/>
                <w:szCs w:val="24"/>
              </w:rPr>
              <w:t xml:space="preserve"> a document.</w:t>
            </w:r>
          </w:p>
        </w:tc>
      </w:tr>
      <w:tr w:rsidR="00845488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488" w:rsidRDefault="00845488" w:rsidP="008550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4.13 A guest user clicks on share button.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488" w:rsidRDefault="00845488" w:rsidP="008550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error message should be displayed.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488" w:rsidRDefault="000A4920" w:rsidP="008550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 w:rsidRPr="00DD7C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Message</w:t>
            </w:r>
            <w:r w:rsidR="00845488" w:rsidRPr="006F3863">
              <w:rPr>
                <w:rFonts w:ascii="Times New Roman" w:eastAsia="Times New Roman" w:hAnsi="Times New Roman" w:cs="Times New Roman"/>
                <w:sz w:val="24"/>
                <w:szCs w:val="24"/>
              </w:rPr>
              <w:t>: Guest users cannot share a document.</w:t>
            </w:r>
          </w:p>
        </w:tc>
      </w:tr>
      <w:tr w:rsidR="00FB088D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D51" w:rsidRDefault="00B12C65" w:rsidP="0084548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  <w:r w:rsidR="0084548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120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user </w:t>
            </w:r>
            <w:r w:rsidR="003E72D8">
              <w:rPr>
                <w:rFonts w:ascii="Times New Roman" w:eastAsia="Times New Roman" w:hAnsi="Times New Roman" w:cs="Times New Roman"/>
                <w:sz w:val="24"/>
                <w:szCs w:val="24"/>
              </w:rPr>
              <w:t>tries to update a Checked-Out document.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D51" w:rsidRDefault="0056219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error message should be displayed to the user.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D51" w:rsidRPr="00DD1B55" w:rsidRDefault="000A4920" w:rsidP="00010DD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7C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Message</w:t>
            </w:r>
            <w:r w:rsidR="00117E8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36C83">
              <w:rPr>
                <w:rFonts w:ascii="Times New Roman" w:hAnsi="Times New Roman" w:cs="Times New Roman"/>
                <w:sz w:val="24"/>
                <w:szCs w:val="24"/>
              </w:rPr>
              <w:t>The file has been checked-out</w:t>
            </w:r>
            <w:r w:rsidR="000D7DEF">
              <w:rPr>
                <w:rFonts w:ascii="Times New Roman" w:hAnsi="Times New Roman" w:cs="Times New Roman"/>
                <w:sz w:val="24"/>
                <w:szCs w:val="24"/>
              </w:rPr>
              <w:t xml:space="preserve">. Update cannot be made to a checked-out </w:t>
            </w:r>
            <w:r w:rsidR="00010DDD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="000D7D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36C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45488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EC1" w:rsidRDefault="00CA5EC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4.14 A user tries to delete a Checked- Out document.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EC1" w:rsidRDefault="00CA5EC1" w:rsidP="008550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error message should be displayed to the user.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5EC1" w:rsidRPr="00DD1B55" w:rsidRDefault="000A4920" w:rsidP="003A1BE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7C3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Message</w:t>
            </w:r>
            <w:r w:rsidR="00CA5EC1">
              <w:rPr>
                <w:rFonts w:ascii="Times New Roman" w:hAnsi="Times New Roman" w:cs="Times New Roman"/>
                <w:sz w:val="24"/>
                <w:szCs w:val="24"/>
              </w:rPr>
              <w:t xml:space="preserve">: The file has been checked-out. Checked-Out </w:t>
            </w:r>
            <w:r w:rsidR="003A1BE6"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  <w:r w:rsidR="00CA5EC1">
              <w:rPr>
                <w:rFonts w:ascii="Times New Roman" w:hAnsi="Times New Roman" w:cs="Times New Roman"/>
                <w:sz w:val="24"/>
                <w:szCs w:val="24"/>
              </w:rPr>
              <w:t xml:space="preserve"> cannot be deleted.</w:t>
            </w:r>
          </w:p>
        </w:tc>
      </w:tr>
      <w:tr w:rsidR="00845488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1321" w:rsidRDefault="00794EE9" w:rsidP="008550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4.15 </w:t>
            </w:r>
            <w:r w:rsidR="00745D14">
              <w:rPr>
                <w:rFonts w:ascii="Times New Roman" w:eastAsia="Times New Roman" w:hAnsi="Times New Roman" w:cs="Times New Roman"/>
                <w:sz w:val="24"/>
                <w:szCs w:val="24"/>
              </w:rPr>
              <w:t>Any user remains inactive for predefined amount of time.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1321" w:rsidRDefault="00295E33" w:rsidP="008550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should be </w:t>
            </w:r>
            <w:r w:rsidR="00075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automatically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logged out from his account</w:t>
            </w:r>
            <w:r w:rsidR="005B0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he will need to login again to access his account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1321" w:rsidRPr="00B10540" w:rsidRDefault="00B10540" w:rsidP="008550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540">
              <w:rPr>
                <w:rFonts w:ascii="Times New Roman" w:hAnsi="Times New Roman" w:cs="Times New Roman"/>
                <w:sz w:val="24"/>
                <w:szCs w:val="24"/>
              </w:rPr>
              <w:t>This will avoid exploits when a user forgets to log-out from his session on a machine and an attacker gets hold of his account.</w:t>
            </w:r>
          </w:p>
        </w:tc>
      </w:tr>
      <w:tr w:rsidR="00845488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E38" w:rsidRDefault="002341A7" w:rsidP="00DA260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  <w:r w:rsidR="00DA260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BB37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066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user clicks </w:t>
            </w:r>
            <w:r w:rsidR="00A7043F">
              <w:rPr>
                <w:rFonts w:ascii="Times New Roman" w:eastAsia="Times New Roman" w:hAnsi="Times New Roman" w:cs="Times New Roman"/>
                <w:sz w:val="24"/>
                <w:szCs w:val="24"/>
              </w:rPr>
              <w:t>back button after log out.</w:t>
            </w:r>
            <w:r w:rsidR="00064F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E38" w:rsidRPr="00E02D43" w:rsidRDefault="00E33331" w:rsidP="008550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02D43">
              <w:rPr>
                <w:rFonts w:ascii="Times New Roman" w:hAnsi="Times New Roman"/>
                <w:sz w:val="24"/>
              </w:rPr>
              <w:t>The user should be redirected to login page.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E38" w:rsidRDefault="009C4E38" w:rsidP="008550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  <w:tr w:rsidR="00845488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E38" w:rsidRDefault="008F6E06" w:rsidP="00E346E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4.17 </w:t>
            </w:r>
            <w:r w:rsidR="00E346E9">
              <w:rPr>
                <w:rFonts w:ascii="Times New Roman" w:eastAsia="Times New Roman" w:hAnsi="Times New Roman" w:cs="Times New Roman"/>
                <w:sz w:val="24"/>
                <w:szCs w:val="24"/>
              </w:rPr>
              <w:t>User encrypts a document using a passphrase and then tries to download it with the same passphrase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E38" w:rsidRDefault="00E346E9" w:rsidP="00E346E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t xml:space="preserve">The file should be downloaded normally. 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E38" w:rsidRDefault="009C4E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  <w:tr w:rsidR="003B4D7B" w:rsidTr="006F671B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D7B" w:rsidRDefault="003B4D7B" w:rsidP="00E346E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4.18 User encrypts a document and tries to decrypt it with a wrong key.</w:t>
            </w:r>
          </w:p>
        </w:tc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D7B" w:rsidRDefault="003B4D7B" w:rsidP="00E346E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t>A garbage file should be downloaded.</w:t>
            </w:r>
          </w:p>
        </w:tc>
        <w:tc>
          <w:tcPr>
            <w:tcW w:w="1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D7B" w:rsidRDefault="003B4D7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</w:tbl>
    <w:p w:rsidR="00A77B3E" w:rsidRDefault="000439B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5D2338" w:rsidRDefault="005D2338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E303F4" w:rsidRDefault="00E303F4" w:rsidP="00CC4A4B">
      <w:pPr>
        <w:pStyle w:val="Heading3"/>
      </w:pPr>
    </w:p>
    <w:p w:rsidR="00A77B3E" w:rsidRPr="00CC4A4B" w:rsidRDefault="005D2338" w:rsidP="00CC4A4B">
      <w:pPr>
        <w:pStyle w:val="Heading3"/>
      </w:pPr>
      <w:bookmarkStart w:id="5" w:name="_Toc336639215"/>
      <w:r w:rsidRPr="00CC4A4B">
        <w:lastRenderedPageBreak/>
        <w:t>5. User Roles and privileges</w:t>
      </w:r>
      <w:bookmarkEnd w:id="5"/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3601"/>
        <w:gridCol w:w="2555"/>
      </w:tblGrid>
      <w:tr w:rsidR="00263398" w:rsidTr="00F7786A"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232877" w:rsidTr="00F7786A"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DB7" w:rsidRDefault="00631DB7" w:rsidP="008550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 A user login as a corporate-level management official.</w:t>
            </w:r>
          </w:p>
        </w:tc>
        <w:tc>
          <w:tcPr>
            <w:tcW w:w="1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DB7" w:rsidRDefault="00631DB7" w:rsidP="00715C0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5428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be able to view </w:t>
            </w:r>
            <w:r w:rsidR="00E051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document</w:t>
            </w:r>
            <w:r w:rsidR="004E50C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all the departments.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DB7" w:rsidRDefault="00631DB7" w:rsidP="008550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  <w:tr w:rsidR="00263398" w:rsidTr="00F7786A"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 w:rsidP="00631DB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631D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corporate-level management official </w:t>
            </w:r>
            <w:r w:rsidR="00F61C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tries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upload/ read/delete/update/check in/check-out </w:t>
            </w:r>
            <w:r w:rsidR="00A7247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633F48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 in </w:t>
            </w:r>
            <w:r w:rsidR="00DF698D"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departments he/she is responsible for.</w:t>
            </w:r>
          </w:p>
        </w:tc>
        <w:tc>
          <w:tcPr>
            <w:tcW w:w="1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Privileged corporate officials perform all these functions.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0439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  <w:tr w:rsidR="005A6077" w:rsidTr="00F7786A"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89D" w:rsidRDefault="003A789D" w:rsidP="001E46A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5.3 A user login as </w:t>
            </w:r>
            <w:r w:rsidR="001E46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epartment </w:t>
            </w:r>
            <w:r w:rsidR="001E46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anager.</w:t>
            </w:r>
          </w:p>
        </w:tc>
        <w:tc>
          <w:tcPr>
            <w:tcW w:w="1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89D" w:rsidRDefault="00370A8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should be able to view </w:t>
            </w:r>
            <w:r w:rsidR="00A0546C">
              <w:rPr>
                <w:rFonts w:ascii="Times New Roman" w:eastAsia="Times New Roman" w:hAnsi="Times New Roman" w:cs="Times New Roman"/>
                <w:sz w:val="24"/>
                <w:szCs w:val="24"/>
              </w:rPr>
              <w:t>the list of documents from his department and other documents which are shared with him.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89D" w:rsidRDefault="003A789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  <w:tr w:rsidR="00263398" w:rsidTr="00F7786A"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 w:rsidP="004353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43538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department manager </w:t>
            </w:r>
            <w:r w:rsidR="007A3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tries to </w:t>
            </w:r>
            <w:r w:rsidR="00EF0E45">
              <w:rPr>
                <w:rFonts w:ascii="Times New Roman" w:eastAsia="Times New Roman" w:hAnsi="Times New Roman" w:cs="Times New Roman"/>
                <w:sz w:val="24"/>
                <w:szCs w:val="24"/>
              </w:rPr>
              <w:t>upload/</w:t>
            </w:r>
            <w:r w:rsidR="00133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read/delete </w:t>
            </w:r>
            <w:r w:rsidR="00EF0E45">
              <w:rPr>
                <w:rFonts w:ascii="Times New Roman" w:eastAsia="Times New Roman" w:hAnsi="Times New Roman" w:cs="Times New Roman"/>
                <w:sz w:val="24"/>
                <w:szCs w:val="24"/>
              </w:rPr>
              <w:t>/update/check in/check-out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477BA"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documents in the department he/she is responsible for.</w:t>
            </w:r>
          </w:p>
        </w:tc>
        <w:tc>
          <w:tcPr>
            <w:tcW w:w="1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 w:rsidP="00E83CF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Privileged </w:t>
            </w:r>
            <w:r w:rsidR="00165FC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epartment </w:t>
            </w:r>
            <w:r w:rsidR="00E83CF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anagers perform all these functions.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managers will not have access to documents which are uploaded by corporate level management officials unless shared with them.</w:t>
            </w:r>
          </w:p>
        </w:tc>
      </w:tr>
      <w:tr w:rsidR="00AC76D3" w:rsidTr="00F7786A"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6D3" w:rsidRDefault="00AC76D3" w:rsidP="0043538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5.5 User login as a regular employee.</w:t>
            </w:r>
          </w:p>
        </w:tc>
        <w:tc>
          <w:tcPr>
            <w:tcW w:w="1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6D3" w:rsidRDefault="00683C82" w:rsidP="00E83CF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be able to view all the documents which he has created and the document which are shared with him.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6D3" w:rsidRDefault="00AC76D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3398" w:rsidTr="00F7786A"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 w:rsidP="008A2E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8A2E5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regular employee can </w:t>
            </w:r>
            <w:r w:rsidR="00B94811">
              <w:rPr>
                <w:rFonts w:ascii="Times New Roman" w:eastAsia="Times New Roman" w:hAnsi="Times New Roman" w:cs="Times New Roman"/>
                <w:sz w:val="24"/>
                <w:szCs w:val="24"/>
              </w:rPr>
              <w:t>upload/ read/delete/update/check in/check-out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 the documents he/she created (he/she is the author) in his/her department</w:t>
            </w:r>
          </w:p>
        </w:tc>
        <w:tc>
          <w:tcPr>
            <w:tcW w:w="1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 w:rsidP="00A14E1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Privileged user </w:t>
            </w:r>
            <w:r w:rsidR="00A14E1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C7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 all these functions.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regular employee will not have an access to the documents which uploaded by corporate officials and department managers, unless shared by them.</w:t>
            </w:r>
          </w:p>
        </w:tc>
      </w:tr>
      <w:tr w:rsidR="008A2E5B" w:rsidTr="00F7786A"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E5B" w:rsidRDefault="00A740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5.7 </w:t>
            </w:r>
            <w:r w:rsidR="00BF5614">
              <w:rPr>
                <w:rFonts w:ascii="Times New Roman" w:eastAsia="Times New Roman" w:hAnsi="Times New Roman" w:cs="Times New Roman"/>
                <w:sz w:val="24"/>
                <w:szCs w:val="24"/>
              </w:rPr>
              <w:t>A user login as guest user</w:t>
            </w:r>
            <w:r w:rsidR="004C378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E5B" w:rsidRDefault="005544E9" w:rsidP="00C8375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</w:t>
            </w:r>
            <w:r w:rsidR="00D1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should be able to view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documents which are shared with him.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E5B" w:rsidRDefault="008A2E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  <w:tr w:rsidR="00263398" w:rsidTr="00F7786A"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 w:rsidP="00AF589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AF589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guest user </w:t>
            </w:r>
            <w:r w:rsidR="00E00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tries to </w:t>
            </w:r>
            <w:r w:rsidR="00A756AA">
              <w:rPr>
                <w:rFonts w:ascii="Times New Roman" w:eastAsia="Times New Roman" w:hAnsi="Times New Roman" w:cs="Times New Roman"/>
                <w:sz w:val="24"/>
                <w:szCs w:val="24"/>
              </w:rPr>
              <w:t>read/delete/update/check in/check-out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documents that have been shared with him/her.</w:t>
            </w:r>
          </w:p>
        </w:tc>
        <w:tc>
          <w:tcPr>
            <w:tcW w:w="1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 w:rsidP="00D0763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Privileged user </w:t>
            </w:r>
            <w:r w:rsidR="00D07635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perform all these functions.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5D233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guest user cannot upload a new document. </w:t>
            </w:r>
          </w:p>
        </w:tc>
      </w:tr>
      <w:tr w:rsidR="00263398" w:rsidTr="00F7786A"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067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1CA">
              <w:rPr>
                <w:rFonts w:ascii="Times New Roman" w:eastAsia="Times New Roman" w:hAnsi="Times New Roman" w:cs="Times New Roman"/>
                <w:sz w:val="24"/>
                <w:szCs w:val="24"/>
              </w:rPr>
              <w:t>5.9</w:t>
            </w:r>
            <w:r w:rsidR="00315B0D" w:rsidRPr="001251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user login as a Temporary user</w:t>
            </w:r>
            <w:r w:rsidR="00D0010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00109" w:rsidRDefault="00D0010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00109" w:rsidRDefault="00D0010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00109" w:rsidRPr="001251CA" w:rsidRDefault="00D0010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2035A7" w:rsidP="005B134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1CA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should not be able to view any documents</w:t>
            </w:r>
            <w:r w:rsidR="005B1342" w:rsidRPr="001251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 message should be displayed.</w:t>
            </w:r>
          </w:p>
          <w:p w:rsidR="00A121E1" w:rsidRPr="001251CA" w:rsidRDefault="00A121E1" w:rsidP="005B134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1251CA" w:rsidRDefault="00193A0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1CA">
              <w:rPr>
                <w:rFonts w:ascii="Times New Roman" w:eastAsia="Times New Roman" w:hAnsi="Times New Roman" w:cs="Times New Roman"/>
                <w:sz w:val="24"/>
                <w:szCs w:val="24"/>
              </w:rPr>
              <w:t>Message: Your request is still pending.</w:t>
            </w:r>
          </w:p>
        </w:tc>
      </w:tr>
      <w:tr w:rsidR="00F51D02" w:rsidTr="00F7786A"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D02" w:rsidRDefault="00F51D02" w:rsidP="008550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5.10</w:t>
            </w:r>
            <w:r w:rsidR="00036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user login as Administrator.</w:t>
            </w:r>
          </w:p>
        </w:tc>
        <w:tc>
          <w:tcPr>
            <w:tcW w:w="1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D02" w:rsidRDefault="005431F3" w:rsidP="008550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should see</w:t>
            </w:r>
            <w:r w:rsidR="00D32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home screen.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D02" w:rsidRDefault="008E2B12" w:rsidP="00F045E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 w:rsidRPr="000E7E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Administrator </w:t>
            </w:r>
            <w:r w:rsidR="00F045E3" w:rsidRPr="000E7EBE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have access to</w:t>
            </w:r>
            <w:r w:rsidRPr="000E7E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document.</w:t>
            </w:r>
          </w:p>
        </w:tc>
      </w:tr>
      <w:tr w:rsidR="005A6077" w:rsidTr="00F7786A"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E51" w:rsidRDefault="00763E51" w:rsidP="003A1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3A181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request arrive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="0076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E51" w:rsidRDefault="00DD0F8B" w:rsidP="00DD0F8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 approve</w:t>
            </w:r>
            <w:r w:rsidR="0010176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/disapprove</w:t>
            </w:r>
            <w:r w:rsidR="0010176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new user request</w:t>
            </w:r>
            <w:r w:rsidR="001017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based on the request made 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E51" w:rsidRDefault="00DD5ACC" w:rsidP="008550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 w:rsidRPr="00F237E3">
              <w:rPr>
                <w:rFonts w:ascii="Times New Roman" w:eastAsia="Times New Roman" w:hAnsi="Times New Roman" w:cs="Times New Roman"/>
                <w:sz w:val="24"/>
                <w:szCs w:val="24"/>
              </w:rPr>
              <w:t>New users are created or requests are rejected.</w:t>
            </w:r>
          </w:p>
        </w:tc>
      </w:tr>
      <w:tr w:rsidR="00263398" w:rsidTr="00F7786A"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8E635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  <w:r w:rsidRPr="00B357F9">
              <w:rPr>
                <w:rFonts w:ascii="Times New Roman" w:eastAsia="Times New Roman" w:hAnsi="Times New Roman" w:cs="Times New Roman"/>
                <w:sz w:val="24"/>
                <w:szCs w:val="24"/>
              </w:rPr>
              <w:t>5.12</w:t>
            </w:r>
            <w:r w:rsidR="006076BE">
              <w:t xml:space="preserve"> </w:t>
            </w:r>
            <w:r w:rsidR="00221D61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 selects</w:t>
            </w:r>
            <w:r w:rsidR="00A01C2C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pending request option.</w:t>
            </w:r>
          </w:p>
        </w:tc>
        <w:tc>
          <w:tcPr>
            <w:tcW w:w="1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92970" w:rsidRDefault="0015088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all pending request should be displayed.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0439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  <w:tr w:rsidR="00360979" w:rsidTr="00F7786A"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979" w:rsidRPr="00792970" w:rsidRDefault="00BB2C3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>5.13</w:t>
            </w:r>
            <w:r w:rsidR="001B241C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500B5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Administrator selects one of the </w:t>
            </w:r>
            <w:r w:rsidR="00974887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>requests</w:t>
            </w:r>
            <w:r w:rsidR="006500B5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the pending list.</w:t>
            </w:r>
          </w:p>
        </w:tc>
        <w:tc>
          <w:tcPr>
            <w:tcW w:w="1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979" w:rsidRPr="00792970" w:rsidRDefault="005758E2" w:rsidP="005758E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>A screen should be displayed with all the information of the requestor</w:t>
            </w:r>
            <w:r w:rsidR="001501E5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979" w:rsidRDefault="003609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  <w:tr w:rsidR="00360979" w:rsidTr="00F7786A"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979" w:rsidRPr="00792970" w:rsidRDefault="0075127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5.14 </w:t>
            </w:r>
            <w:r w:rsidR="00B301CF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="00FB5B8B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deletes a user.</w:t>
            </w:r>
          </w:p>
        </w:tc>
        <w:tc>
          <w:tcPr>
            <w:tcW w:w="1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979" w:rsidRPr="00792970" w:rsidRDefault="009452E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deleted user should not be able to login and all the documents created by that user </w:t>
            </w:r>
            <w:r w:rsidR="008051E9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>should also be deleted.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979" w:rsidRDefault="003609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  <w:tr w:rsidR="00360979" w:rsidTr="00F7786A"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979" w:rsidRPr="00792970" w:rsidRDefault="00A763D5" w:rsidP="00EE6E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>5.15</w:t>
            </w:r>
            <w:r w:rsidR="00560221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Administrator</w:t>
            </w:r>
            <w:r w:rsidR="00AD0CBC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modifies </w:t>
            </w:r>
            <w:r w:rsidR="00EE6E4B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D0CBC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  <w:r w:rsidR="00076064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>’s account</w:t>
            </w:r>
            <w:r w:rsidR="00AD0CBC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979" w:rsidRPr="00792970" w:rsidRDefault="00C77A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 will add or remove the roles to this account.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979" w:rsidRDefault="003609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  <w:tr w:rsidR="00E24EC6" w:rsidTr="00F7786A">
        <w:tc>
          <w:tcPr>
            <w:tcW w:w="1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EC6" w:rsidRPr="00792970" w:rsidRDefault="00E24EC6" w:rsidP="00070D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5.16 </w:t>
            </w:r>
            <w:r w:rsidR="00070D8D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 selects the log file</w:t>
            </w:r>
          </w:p>
        </w:tc>
        <w:tc>
          <w:tcPr>
            <w:tcW w:w="18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EC6" w:rsidRPr="00792970" w:rsidRDefault="00E24EC6" w:rsidP="009332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screen </w:t>
            </w:r>
            <w:r w:rsidR="009332C9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>should be displayed with</w:t>
            </w:r>
            <w:r w:rsidR="004B1C4F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of who have performed what operations on which documents at what time</w:t>
            </w:r>
            <w:r w:rsidR="00D944EA" w:rsidRPr="0079297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EC6" w:rsidRDefault="00E24EC6" w:rsidP="008550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</w:pPr>
          </w:p>
        </w:tc>
      </w:tr>
    </w:tbl>
    <w:p w:rsidR="00A77B3E" w:rsidRPr="004C25C6" w:rsidRDefault="000439BA" w:rsidP="004C25C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7B3E" w:rsidRPr="00CC4A4B" w:rsidRDefault="00F56C35" w:rsidP="00CC4A4B">
      <w:pPr>
        <w:pStyle w:val="Heading3"/>
      </w:pPr>
      <w:bookmarkStart w:id="6" w:name="_Toc336639216"/>
      <w:r w:rsidRPr="00CC4A4B">
        <w:t>6. Security</w:t>
      </w:r>
      <w:bookmarkEnd w:id="6"/>
      <w:r w:rsidRPr="00CC4A4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76E32" w:rsidTr="00776E32">
        <w:tc>
          <w:tcPr>
            <w:tcW w:w="3192" w:type="dxa"/>
          </w:tcPr>
          <w:p w:rsidR="00776E32" w:rsidRDefault="00776E32" w:rsidP="00776E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192" w:type="dxa"/>
          </w:tcPr>
          <w:p w:rsidR="00776E32" w:rsidRDefault="00776E32" w:rsidP="00776E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Expected Result </w:t>
            </w:r>
          </w:p>
        </w:tc>
        <w:tc>
          <w:tcPr>
            <w:tcW w:w="3192" w:type="dxa"/>
          </w:tcPr>
          <w:p w:rsidR="00776E32" w:rsidRDefault="00776E32" w:rsidP="00776E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776E32" w:rsidTr="00776E32">
        <w:tc>
          <w:tcPr>
            <w:tcW w:w="3192" w:type="dxa"/>
          </w:tcPr>
          <w:p w:rsidR="00776E32" w:rsidRPr="00752618" w:rsidRDefault="00102423" w:rsidP="007F051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526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6.1 </w:t>
            </w:r>
            <w:r w:rsidR="00B95B25" w:rsidRPr="007526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 any page of the document management system</w:t>
            </w:r>
          </w:p>
        </w:tc>
        <w:tc>
          <w:tcPr>
            <w:tcW w:w="3192" w:type="dxa"/>
          </w:tcPr>
          <w:p w:rsidR="00776E32" w:rsidRPr="00752618" w:rsidRDefault="0075261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526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browser should show the HTTPS mark on the navigation bar.</w:t>
            </w:r>
          </w:p>
        </w:tc>
        <w:tc>
          <w:tcPr>
            <w:tcW w:w="3192" w:type="dxa"/>
          </w:tcPr>
          <w:p w:rsidR="00776E32" w:rsidRPr="00752618" w:rsidRDefault="00776E3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76E32" w:rsidTr="00776E32">
        <w:tc>
          <w:tcPr>
            <w:tcW w:w="3192" w:type="dxa"/>
          </w:tcPr>
          <w:p w:rsidR="00776E32" w:rsidRPr="00752618" w:rsidRDefault="00752618" w:rsidP="006332DC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6.2 </w:t>
            </w:r>
            <w:r w:rsidR="006332D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Try to open the same page in different tabs simultaneously within a small time period.</w:t>
            </w:r>
          </w:p>
        </w:tc>
        <w:tc>
          <w:tcPr>
            <w:tcW w:w="3192" w:type="dxa"/>
          </w:tcPr>
          <w:p w:rsidR="00776E32" w:rsidRPr="00752618" w:rsidRDefault="00EA24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further requests should get blocked</w:t>
            </w:r>
            <w:r w:rsidR="00431C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with a message.</w:t>
            </w:r>
          </w:p>
        </w:tc>
        <w:tc>
          <w:tcPr>
            <w:tcW w:w="3192" w:type="dxa"/>
          </w:tcPr>
          <w:p w:rsidR="00776E32" w:rsidRPr="00752618" w:rsidRDefault="00431C3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You have exceeded the requests limit. Please try after some time. </w:t>
            </w:r>
          </w:p>
        </w:tc>
      </w:tr>
      <w:tr w:rsidR="00776E32" w:rsidTr="00776E32">
        <w:tc>
          <w:tcPr>
            <w:tcW w:w="3192" w:type="dxa"/>
          </w:tcPr>
          <w:p w:rsidR="00776E32" w:rsidRPr="00752618" w:rsidRDefault="009802E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6.3 </w:t>
            </w:r>
            <w:r w:rsidR="00CC2D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Try to enter SQL syntax in the username/password.</w:t>
            </w:r>
          </w:p>
        </w:tc>
        <w:tc>
          <w:tcPr>
            <w:tcW w:w="3192" w:type="dxa"/>
          </w:tcPr>
          <w:p w:rsidR="00776E32" w:rsidRPr="00752618" w:rsidRDefault="00C435F7" w:rsidP="00C435F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system should validate the inputs if characters are not allowed and give a message.</w:t>
            </w:r>
          </w:p>
        </w:tc>
        <w:tc>
          <w:tcPr>
            <w:tcW w:w="3192" w:type="dxa"/>
          </w:tcPr>
          <w:p w:rsidR="00776E32" w:rsidRPr="00752618" w:rsidRDefault="00776E3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6C64" w:rsidTr="00776E32">
        <w:tc>
          <w:tcPr>
            <w:tcW w:w="3192" w:type="dxa"/>
          </w:tcPr>
          <w:p w:rsidR="00176C64" w:rsidRDefault="00176C6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6.4 </w:t>
            </w:r>
            <w:r w:rsidR="004D20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 tries to send JavaScript in the fields where parameters are sent by GET</w:t>
            </w:r>
            <w:r w:rsidR="00E25B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25B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method.</w:t>
            </w:r>
          </w:p>
        </w:tc>
        <w:tc>
          <w:tcPr>
            <w:tcW w:w="3192" w:type="dxa"/>
          </w:tcPr>
          <w:p w:rsidR="00176C64" w:rsidRDefault="003F1A61" w:rsidP="00C435F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The input should be validated before sending by JavaScript and also at the server end.</w:t>
            </w:r>
          </w:p>
        </w:tc>
        <w:tc>
          <w:tcPr>
            <w:tcW w:w="3192" w:type="dxa"/>
          </w:tcPr>
          <w:p w:rsidR="00176C64" w:rsidRPr="00752618" w:rsidRDefault="003F1A6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Please enter a valid term</w:t>
            </w:r>
          </w:p>
        </w:tc>
      </w:tr>
      <w:tr w:rsidR="00C55B3E" w:rsidTr="00776E32">
        <w:tc>
          <w:tcPr>
            <w:tcW w:w="3192" w:type="dxa"/>
          </w:tcPr>
          <w:p w:rsidR="00C55B3E" w:rsidRDefault="00C55B3E" w:rsidP="00C55B3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6.5 User tries to copy URL for the file being downloaded and tries to download from it later after logging out.</w:t>
            </w:r>
          </w:p>
        </w:tc>
        <w:tc>
          <w:tcPr>
            <w:tcW w:w="3192" w:type="dxa"/>
          </w:tcPr>
          <w:p w:rsidR="00C55B3E" w:rsidRDefault="00C55B3E" w:rsidP="00C55B3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session should be checked and a login page should be shown.</w:t>
            </w:r>
          </w:p>
        </w:tc>
        <w:tc>
          <w:tcPr>
            <w:tcW w:w="3192" w:type="dxa"/>
          </w:tcPr>
          <w:p w:rsidR="00C55B3E" w:rsidRDefault="00E746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Please login to proceed</w:t>
            </w:r>
          </w:p>
        </w:tc>
      </w:tr>
      <w:tr w:rsidR="00BD78A6" w:rsidTr="00776E32">
        <w:tc>
          <w:tcPr>
            <w:tcW w:w="3192" w:type="dxa"/>
          </w:tcPr>
          <w:p w:rsidR="00BD78A6" w:rsidRDefault="00BD78A6" w:rsidP="002E772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6.6 </w:t>
            </w:r>
            <w:r w:rsidR="002E77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 hacker gets access of the database and tries to login using username/passwords in the DB</w:t>
            </w:r>
          </w:p>
        </w:tc>
        <w:tc>
          <w:tcPr>
            <w:tcW w:w="3192" w:type="dxa"/>
          </w:tcPr>
          <w:p w:rsidR="00BD78A6" w:rsidRDefault="002E772F" w:rsidP="002E772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authentication should fail with the hashed password. </w:t>
            </w:r>
          </w:p>
        </w:tc>
        <w:tc>
          <w:tcPr>
            <w:tcW w:w="3192" w:type="dxa"/>
          </w:tcPr>
          <w:p w:rsidR="00BD78A6" w:rsidRDefault="00BD78A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2E5D1C" w:rsidRPr="00CC4A4B" w:rsidRDefault="002E5D1C" w:rsidP="00CC4A4B">
      <w:pPr>
        <w:pStyle w:val="Heading3"/>
      </w:pPr>
      <w:bookmarkStart w:id="7" w:name="_Toc336639217"/>
      <w:r w:rsidRPr="00CC4A4B">
        <w:t>7. Logs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E5D1C" w:rsidTr="002E5D1C">
        <w:tc>
          <w:tcPr>
            <w:tcW w:w="3192" w:type="dxa"/>
          </w:tcPr>
          <w:p w:rsidR="002E5D1C" w:rsidRDefault="002E5D1C" w:rsidP="002E5D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192" w:type="dxa"/>
          </w:tcPr>
          <w:p w:rsidR="002E5D1C" w:rsidRDefault="002E5D1C" w:rsidP="002E5D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3192" w:type="dxa"/>
          </w:tcPr>
          <w:p w:rsidR="002E5D1C" w:rsidRDefault="002E5D1C" w:rsidP="002E5D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2E5D1C" w:rsidTr="002E5D1C">
        <w:tc>
          <w:tcPr>
            <w:tcW w:w="3192" w:type="dxa"/>
          </w:tcPr>
          <w:p w:rsidR="002E5D1C" w:rsidRPr="002E5D1C" w:rsidRDefault="006F6E8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7.1 Perform a series of operations on the WDMS such as upload, check</w:t>
            </w:r>
            <w:r w:rsidR="00AA061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in, check</w:t>
            </w:r>
            <w:r w:rsidR="00AA061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out, delete,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update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192" w:type="dxa"/>
          </w:tcPr>
          <w:p w:rsidR="002E5D1C" w:rsidRPr="002E5D1C" w:rsidRDefault="006F6E8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systems should register logs for all the major events happening.</w:t>
            </w:r>
          </w:p>
        </w:tc>
        <w:tc>
          <w:tcPr>
            <w:tcW w:w="3192" w:type="dxa"/>
          </w:tcPr>
          <w:p w:rsidR="002E5D1C" w:rsidRPr="002E5D1C" w:rsidRDefault="002E5D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A0613" w:rsidTr="002E5D1C">
        <w:tc>
          <w:tcPr>
            <w:tcW w:w="3192" w:type="dxa"/>
          </w:tcPr>
          <w:p w:rsidR="00AA0613" w:rsidRDefault="00AA061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7.2 The log file should not </w:t>
            </w:r>
            <w:r w:rsidR="0078298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store links to files directly.</w:t>
            </w:r>
          </w:p>
        </w:tc>
        <w:tc>
          <w:tcPr>
            <w:tcW w:w="3192" w:type="dxa"/>
          </w:tcPr>
          <w:p w:rsidR="00AA0613" w:rsidRDefault="0078298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 case, the log file falls in wrong hands, no direct links should be there so that nothing malicious can be performed</w:t>
            </w:r>
          </w:p>
        </w:tc>
        <w:tc>
          <w:tcPr>
            <w:tcW w:w="3192" w:type="dxa"/>
          </w:tcPr>
          <w:p w:rsidR="00AA0613" w:rsidRPr="002E5D1C" w:rsidRDefault="00AA061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2E5D1C" w:rsidRPr="00F56C35" w:rsidRDefault="002E5D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7B3E" w:rsidRDefault="000439B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A77B3E" w:rsidRDefault="000439B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sectPr w:rsidR="00A77B3E" w:rsidSect="00F83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025DD"/>
    <w:multiLevelType w:val="hybridMultilevel"/>
    <w:tmpl w:val="9DFEC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50247"/>
    <w:rsid w:val="00007AAF"/>
    <w:rsid w:val="00007D69"/>
    <w:rsid w:val="000109BA"/>
    <w:rsid w:val="00010DDD"/>
    <w:rsid w:val="00030D8F"/>
    <w:rsid w:val="00034D32"/>
    <w:rsid w:val="0003687F"/>
    <w:rsid w:val="000439BA"/>
    <w:rsid w:val="00050247"/>
    <w:rsid w:val="000526BC"/>
    <w:rsid w:val="00064F46"/>
    <w:rsid w:val="00067DD1"/>
    <w:rsid w:val="00070D8D"/>
    <w:rsid w:val="000751CF"/>
    <w:rsid w:val="00076064"/>
    <w:rsid w:val="000A0918"/>
    <w:rsid w:val="000A0AF5"/>
    <w:rsid w:val="000A0BBC"/>
    <w:rsid w:val="000A4920"/>
    <w:rsid w:val="000B15A4"/>
    <w:rsid w:val="000B5350"/>
    <w:rsid w:val="000C1C8D"/>
    <w:rsid w:val="000C3872"/>
    <w:rsid w:val="000D7DEF"/>
    <w:rsid w:val="000E4435"/>
    <w:rsid w:val="000E5BCB"/>
    <w:rsid w:val="000E7EBE"/>
    <w:rsid w:val="000F0520"/>
    <w:rsid w:val="000F33E1"/>
    <w:rsid w:val="000F40C2"/>
    <w:rsid w:val="00101766"/>
    <w:rsid w:val="00102423"/>
    <w:rsid w:val="001033BD"/>
    <w:rsid w:val="0011496A"/>
    <w:rsid w:val="00117E0D"/>
    <w:rsid w:val="00117E32"/>
    <w:rsid w:val="00117E8D"/>
    <w:rsid w:val="00122DF3"/>
    <w:rsid w:val="001251CA"/>
    <w:rsid w:val="00126BB7"/>
    <w:rsid w:val="00131ABE"/>
    <w:rsid w:val="001336BB"/>
    <w:rsid w:val="00136D83"/>
    <w:rsid w:val="00141245"/>
    <w:rsid w:val="00147E68"/>
    <w:rsid w:val="001501E5"/>
    <w:rsid w:val="001505CB"/>
    <w:rsid w:val="0015088A"/>
    <w:rsid w:val="001511DF"/>
    <w:rsid w:val="00165FC1"/>
    <w:rsid w:val="001729E4"/>
    <w:rsid w:val="00176C64"/>
    <w:rsid w:val="00183347"/>
    <w:rsid w:val="00184DF3"/>
    <w:rsid w:val="00191248"/>
    <w:rsid w:val="00193A0B"/>
    <w:rsid w:val="00196E1A"/>
    <w:rsid w:val="001A02D5"/>
    <w:rsid w:val="001A5F15"/>
    <w:rsid w:val="001B241C"/>
    <w:rsid w:val="001B288D"/>
    <w:rsid w:val="001B2F61"/>
    <w:rsid w:val="001B59C2"/>
    <w:rsid w:val="001D07D0"/>
    <w:rsid w:val="001D7B1F"/>
    <w:rsid w:val="001E4699"/>
    <w:rsid w:val="001E46A0"/>
    <w:rsid w:val="001E5B66"/>
    <w:rsid w:val="002035A7"/>
    <w:rsid w:val="0020551C"/>
    <w:rsid w:val="00210BEA"/>
    <w:rsid w:val="00213947"/>
    <w:rsid w:val="00217A2B"/>
    <w:rsid w:val="00221D61"/>
    <w:rsid w:val="0022439E"/>
    <w:rsid w:val="0022624F"/>
    <w:rsid w:val="00226A0D"/>
    <w:rsid w:val="00232877"/>
    <w:rsid w:val="002341A7"/>
    <w:rsid w:val="00253F28"/>
    <w:rsid w:val="00254548"/>
    <w:rsid w:val="00262661"/>
    <w:rsid w:val="00263398"/>
    <w:rsid w:val="00272E20"/>
    <w:rsid w:val="00276521"/>
    <w:rsid w:val="00282B12"/>
    <w:rsid w:val="002852D9"/>
    <w:rsid w:val="00287691"/>
    <w:rsid w:val="002922B7"/>
    <w:rsid w:val="00293A26"/>
    <w:rsid w:val="00294011"/>
    <w:rsid w:val="00295E33"/>
    <w:rsid w:val="002965CC"/>
    <w:rsid w:val="0029747C"/>
    <w:rsid w:val="002A03EF"/>
    <w:rsid w:val="002A0B8A"/>
    <w:rsid w:val="002A6ACC"/>
    <w:rsid w:val="002B123A"/>
    <w:rsid w:val="002B443F"/>
    <w:rsid w:val="002C18C5"/>
    <w:rsid w:val="002D73CB"/>
    <w:rsid w:val="002E42D3"/>
    <w:rsid w:val="002E5D1C"/>
    <w:rsid w:val="002E772F"/>
    <w:rsid w:val="002F55C4"/>
    <w:rsid w:val="00300621"/>
    <w:rsid w:val="0030661A"/>
    <w:rsid w:val="00306AC5"/>
    <w:rsid w:val="0030750E"/>
    <w:rsid w:val="00312084"/>
    <w:rsid w:val="00315B0D"/>
    <w:rsid w:val="003249ED"/>
    <w:rsid w:val="00324CC6"/>
    <w:rsid w:val="00326DCC"/>
    <w:rsid w:val="00334210"/>
    <w:rsid w:val="00343C73"/>
    <w:rsid w:val="00344972"/>
    <w:rsid w:val="003477BA"/>
    <w:rsid w:val="00347B17"/>
    <w:rsid w:val="00352DDF"/>
    <w:rsid w:val="00360979"/>
    <w:rsid w:val="003630D0"/>
    <w:rsid w:val="00370A89"/>
    <w:rsid w:val="00383786"/>
    <w:rsid w:val="003909D7"/>
    <w:rsid w:val="003A1815"/>
    <w:rsid w:val="003A1BE6"/>
    <w:rsid w:val="003A3DC4"/>
    <w:rsid w:val="003A48C8"/>
    <w:rsid w:val="003A594F"/>
    <w:rsid w:val="003A789D"/>
    <w:rsid w:val="003B1B53"/>
    <w:rsid w:val="003B2B61"/>
    <w:rsid w:val="003B4CE8"/>
    <w:rsid w:val="003B4D7B"/>
    <w:rsid w:val="003C160E"/>
    <w:rsid w:val="003C4FA5"/>
    <w:rsid w:val="003C6040"/>
    <w:rsid w:val="003D3C90"/>
    <w:rsid w:val="003E4351"/>
    <w:rsid w:val="003E50D8"/>
    <w:rsid w:val="003E72D8"/>
    <w:rsid w:val="003E7460"/>
    <w:rsid w:val="003F1633"/>
    <w:rsid w:val="003F1A61"/>
    <w:rsid w:val="00416962"/>
    <w:rsid w:val="00431C3A"/>
    <w:rsid w:val="0043471D"/>
    <w:rsid w:val="00435380"/>
    <w:rsid w:val="00437222"/>
    <w:rsid w:val="004375B3"/>
    <w:rsid w:val="00442D30"/>
    <w:rsid w:val="00447B1F"/>
    <w:rsid w:val="004673F5"/>
    <w:rsid w:val="00467D39"/>
    <w:rsid w:val="004738A9"/>
    <w:rsid w:val="0048150E"/>
    <w:rsid w:val="004866E7"/>
    <w:rsid w:val="00497BF2"/>
    <w:rsid w:val="004B1C4F"/>
    <w:rsid w:val="004B649B"/>
    <w:rsid w:val="004C23BB"/>
    <w:rsid w:val="004C25C6"/>
    <w:rsid w:val="004C3783"/>
    <w:rsid w:val="004C52DF"/>
    <w:rsid w:val="004D2016"/>
    <w:rsid w:val="004E3F4B"/>
    <w:rsid w:val="004E50CD"/>
    <w:rsid w:val="004F46A0"/>
    <w:rsid w:val="004F57AE"/>
    <w:rsid w:val="0051105C"/>
    <w:rsid w:val="00514066"/>
    <w:rsid w:val="00516A58"/>
    <w:rsid w:val="00526510"/>
    <w:rsid w:val="005274A5"/>
    <w:rsid w:val="0053277E"/>
    <w:rsid w:val="00535FCB"/>
    <w:rsid w:val="00536C83"/>
    <w:rsid w:val="005428EB"/>
    <w:rsid w:val="005431F3"/>
    <w:rsid w:val="005544E9"/>
    <w:rsid w:val="00560221"/>
    <w:rsid w:val="00561643"/>
    <w:rsid w:val="00562193"/>
    <w:rsid w:val="00571799"/>
    <w:rsid w:val="00573BCC"/>
    <w:rsid w:val="005751F1"/>
    <w:rsid w:val="005758E2"/>
    <w:rsid w:val="00575EDA"/>
    <w:rsid w:val="00576464"/>
    <w:rsid w:val="00582037"/>
    <w:rsid w:val="005970FF"/>
    <w:rsid w:val="005A6077"/>
    <w:rsid w:val="005B0E80"/>
    <w:rsid w:val="005B1342"/>
    <w:rsid w:val="005C2C39"/>
    <w:rsid w:val="005C64E4"/>
    <w:rsid w:val="005D2338"/>
    <w:rsid w:val="005D2845"/>
    <w:rsid w:val="005D5B24"/>
    <w:rsid w:val="005E1E38"/>
    <w:rsid w:val="005F0560"/>
    <w:rsid w:val="005F39E7"/>
    <w:rsid w:val="00600766"/>
    <w:rsid w:val="00601478"/>
    <w:rsid w:val="006060A5"/>
    <w:rsid w:val="00606403"/>
    <w:rsid w:val="00606E4C"/>
    <w:rsid w:val="006076BE"/>
    <w:rsid w:val="00610C25"/>
    <w:rsid w:val="006119A0"/>
    <w:rsid w:val="00631DB7"/>
    <w:rsid w:val="00632307"/>
    <w:rsid w:val="00632789"/>
    <w:rsid w:val="006332DC"/>
    <w:rsid w:val="00633CF2"/>
    <w:rsid w:val="00633F48"/>
    <w:rsid w:val="00635A5F"/>
    <w:rsid w:val="00635C1E"/>
    <w:rsid w:val="006500B5"/>
    <w:rsid w:val="00655BBA"/>
    <w:rsid w:val="0067511E"/>
    <w:rsid w:val="00675A93"/>
    <w:rsid w:val="00683C82"/>
    <w:rsid w:val="00685CFE"/>
    <w:rsid w:val="006A4072"/>
    <w:rsid w:val="006B0E7D"/>
    <w:rsid w:val="006B0FF5"/>
    <w:rsid w:val="006C6CA6"/>
    <w:rsid w:val="006C7839"/>
    <w:rsid w:val="006D118D"/>
    <w:rsid w:val="006D7D51"/>
    <w:rsid w:val="006E5F5D"/>
    <w:rsid w:val="006E6778"/>
    <w:rsid w:val="006F3863"/>
    <w:rsid w:val="006F671B"/>
    <w:rsid w:val="006F6E81"/>
    <w:rsid w:val="006F6FAA"/>
    <w:rsid w:val="006F7270"/>
    <w:rsid w:val="00712A8C"/>
    <w:rsid w:val="00714F2A"/>
    <w:rsid w:val="00715C04"/>
    <w:rsid w:val="00715CFB"/>
    <w:rsid w:val="00731B88"/>
    <w:rsid w:val="00741E59"/>
    <w:rsid w:val="00745D14"/>
    <w:rsid w:val="00747F6F"/>
    <w:rsid w:val="00751277"/>
    <w:rsid w:val="00752618"/>
    <w:rsid w:val="0075562F"/>
    <w:rsid w:val="00756D75"/>
    <w:rsid w:val="00763E51"/>
    <w:rsid w:val="007646EE"/>
    <w:rsid w:val="00765242"/>
    <w:rsid w:val="0076532D"/>
    <w:rsid w:val="0077070E"/>
    <w:rsid w:val="00776E32"/>
    <w:rsid w:val="0078298C"/>
    <w:rsid w:val="007858ED"/>
    <w:rsid w:val="00787D44"/>
    <w:rsid w:val="007922CF"/>
    <w:rsid w:val="00792970"/>
    <w:rsid w:val="00793472"/>
    <w:rsid w:val="00794606"/>
    <w:rsid w:val="00794611"/>
    <w:rsid w:val="00794EE9"/>
    <w:rsid w:val="007A10C9"/>
    <w:rsid w:val="007A3329"/>
    <w:rsid w:val="007A47BE"/>
    <w:rsid w:val="007B68BA"/>
    <w:rsid w:val="007D70C4"/>
    <w:rsid w:val="007E2D8A"/>
    <w:rsid w:val="007E44A3"/>
    <w:rsid w:val="007F0512"/>
    <w:rsid w:val="008051E9"/>
    <w:rsid w:val="008067C1"/>
    <w:rsid w:val="00811328"/>
    <w:rsid w:val="00811CFC"/>
    <w:rsid w:val="008312DB"/>
    <w:rsid w:val="00834AE8"/>
    <w:rsid w:val="00845488"/>
    <w:rsid w:val="008509E3"/>
    <w:rsid w:val="00860EB7"/>
    <w:rsid w:val="00871C8B"/>
    <w:rsid w:val="008802D0"/>
    <w:rsid w:val="0088564D"/>
    <w:rsid w:val="00893158"/>
    <w:rsid w:val="008A272A"/>
    <w:rsid w:val="008A2E5B"/>
    <w:rsid w:val="008A325F"/>
    <w:rsid w:val="008A4CF9"/>
    <w:rsid w:val="008B19B1"/>
    <w:rsid w:val="008C68E4"/>
    <w:rsid w:val="008E2B12"/>
    <w:rsid w:val="008E2D3F"/>
    <w:rsid w:val="008E3AE9"/>
    <w:rsid w:val="008E4EE8"/>
    <w:rsid w:val="008E6358"/>
    <w:rsid w:val="008F029A"/>
    <w:rsid w:val="008F29B7"/>
    <w:rsid w:val="008F4FE7"/>
    <w:rsid w:val="008F6E06"/>
    <w:rsid w:val="00900BA1"/>
    <w:rsid w:val="00923561"/>
    <w:rsid w:val="009316FD"/>
    <w:rsid w:val="009332C9"/>
    <w:rsid w:val="009452E2"/>
    <w:rsid w:val="0095142C"/>
    <w:rsid w:val="0095539B"/>
    <w:rsid w:val="00961691"/>
    <w:rsid w:val="00964894"/>
    <w:rsid w:val="00974887"/>
    <w:rsid w:val="00974917"/>
    <w:rsid w:val="009802E7"/>
    <w:rsid w:val="009A1321"/>
    <w:rsid w:val="009A2853"/>
    <w:rsid w:val="009A32EF"/>
    <w:rsid w:val="009A46D1"/>
    <w:rsid w:val="009A7C49"/>
    <w:rsid w:val="009B2C12"/>
    <w:rsid w:val="009C1F72"/>
    <w:rsid w:val="009C2582"/>
    <w:rsid w:val="009C4E38"/>
    <w:rsid w:val="009C66A9"/>
    <w:rsid w:val="009D244B"/>
    <w:rsid w:val="009D7039"/>
    <w:rsid w:val="009E2314"/>
    <w:rsid w:val="009E46C9"/>
    <w:rsid w:val="00A01C2C"/>
    <w:rsid w:val="00A0546C"/>
    <w:rsid w:val="00A07414"/>
    <w:rsid w:val="00A121E1"/>
    <w:rsid w:val="00A12825"/>
    <w:rsid w:val="00A14E1C"/>
    <w:rsid w:val="00A201BB"/>
    <w:rsid w:val="00A224AB"/>
    <w:rsid w:val="00A41988"/>
    <w:rsid w:val="00A4796B"/>
    <w:rsid w:val="00A509CA"/>
    <w:rsid w:val="00A7043F"/>
    <w:rsid w:val="00A72472"/>
    <w:rsid w:val="00A7405B"/>
    <w:rsid w:val="00A756AA"/>
    <w:rsid w:val="00A763D5"/>
    <w:rsid w:val="00A82C56"/>
    <w:rsid w:val="00A859D5"/>
    <w:rsid w:val="00AA0613"/>
    <w:rsid w:val="00AA4F2B"/>
    <w:rsid w:val="00AA607D"/>
    <w:rsid w:val="00AA6387"/>
    <w:rsid w:val="00AA64E6"/>
    <w:rsid w:val="00AA652A"/>
    <w:rsid w:val="00AA71FF"/>
    <w:rsid w:val="00AB603B"/>
    <w:rsid w:val="00AB7B32"/>
    <w:rsid w:val="00AC2B68"/>
    <w:rsid w:val="00AC39A5"/>
    <w:rsid w:val="00AC40DF"/>
    <w:rsid w:val="00AC76D3"/>
    <w:rsid w:val="00AC7C88"/>
    <w:rsid w:val="00AD000E"/>
    <w:rsid w:val="00AD0CBC"/>
    <w:rsid w:val="00AD262F"/>
    <w:rsid w:val="00AD37F8"/>
    <w:rsid w:val="00AD42C9"/>
    <w:rsid w:val="00AD451C"/>
    <w:rsid w:val="00AD6354"/>
    <w:rsid w:val="00AD71E6"/>
    <w:rsid w:val="00AE51A8"/>
    <w:rsid w:val="00AE7C04"/>
    <w:rsid w:val="00AF0C73"/>
    <w:rsid w:val="00AF589A"/>
    <w:rsid w:val="00B10540"/>
    <w:rsid w:val="00B12C65"/>
    <w:rsid w:val="00B1368B"/>
    <w:rsid w:val="00B2112C"/>
    <w:rsid w:val="00B22015"/>
    <w:rsid w:val="00B23AEC"/>
    <w:rsid w:val="00B2737A"/>
    <w:rsid w:val="00B301CF"/>
    <w:rsid w:val="00B357F9"/>
    <w:rsid w:val="00B374D1"/>
    <w:rsid w:val="00B40CDC"/>
    <w:rsid w:val="00B448B4"/>
    <w:rsid w:val="00B6556E"/>
    <w:rsid w:val="00B67080"/>
    <w:rsid w:val="00B71577"/>
    <w:rsid w:val="00B74052"/>
    <w:rsid w:val="00B7679A"/>
    <w:rsid w:val="00B7764A"/>
    <w:rsid w:val="00B90C57"/>
    <w:rsid w:val="00B9465B"/>
    <w:rsid w:val="00B94811"/>
    <w:rsid w:val="00B95B25"/>
    <w:rsid w:val="00BA566F"/>
    <w:rsid w:val="00BB2C3B"/>
    <w:rsid w:val="00BB3701"/>
    <w:rsid w:val="00BB3C2A"/>
    <w:rsid w:val="00BC4999"/>
    <w:rsid w:val="00BC6696"/>
    <w:rsid w:val="00BC787A"/>
    <w:rsid w:val="00BC78B3"/>
    <w:rsid w:val="00BD184A"/>
    <w:rsid w:val="00BD78A6"/>
    <w:rsid w:val="00BE027F"/>
    <w:rsid w:val="00BF08B9"/>
    <w:rsid w:val="00BF1326"/>
    <w:rsid w:val="00BF1685"/>
    <w:rsid w:val="00BF2C77"/>
    <w:rsid w:val="00BF5614"/>
    <w:rsid w:val="00BF5DA0"/>
    <w:rsid w:val="00C005BF"/>
    <w:rsid w:val="00C068B0"/>
    <w:rsid w:val="00C21EDC"/>
    <w:rsid w:val="00C351C3"/>
    <w:rsid w:val="00C435F7"/>
    <w:rsid w:val="00C45888"/>
    <w:rsid w:val="00C466A5"/>
    <w:rsid w:val="00C51773"/>
    <w:rsid w:val="00C548EB"/>
    <w:rsid w:val="00C54A0B"/>
    <w:rsid w:val="00C55B3E"/>
    <w:rsid w:val="00C6697E"/>
    <w:rsid w:val="00C704C4"/>
    <w:rsid w:val="00C72918"/>
    <w:rsid w:val="00C74A41"/>
    <w:rsid w:val="00C77A1E"/>
    <w:rsid w:val="00C82C83"/>
    <w:rsid w:val="00C8375F"/>
    <w:rsid w:val="00C95B8B"/>
    <w:rsid w:val="00CA5EC1"/>
    <w:rsid w:val="00CA63AE"/>
    <w:rsid w:val="00CB432A"/>
    <w:rsid w:val="00CC2DE3"/>
    <w:rsid w:val="00CC36AF"/>
    <w:rsid w:val="00CC4A4B"/>
    <w:rsid w:val="00CC66A5"/>
    <w:rsid w:val="00CC75F5"/>
    <w:rsid w:val="00CD4E71"/>
    <w:rsid w:val="00CD64D0"/>
    <w:rsid w:val="00CE1F0C"/>
    <w:rsid w:val="00CE4357"/>
    <w:rsid w:val="00CE4BB1"/>
    <w:rsid w:val="00CE4C7F"/>
    <w:rsid w:val="00CE61B4"/>
    <w:rsid w:val="00CF023D"/>
    <w:rsid w:val="00CF0B6A"/>
    <w:rsid w:val="00D00109"/>
    <w:rsid w:val="00D06FA2"/>
    <w:rsid w:val="00D07635"/>
    <w:rsid w:val="00D1586A"/>
    <w:rsid w:val="00D2155D"/>
    <w:rsid w:val="00D27BF1"/>
    <w:rsid w:val="00D327CC"/>
    <w:rsid w:val="00D338DF"/>
    <w:rsid w:val="00D42D93"/>
    <w:rsid w:val="00D433E0"/>
    <w:rsid w:val="00D43A60"/>
    <w:rsid w:val="00D51920"/>
    <w:rsid w:val="00D62D56"/>
    <w:rsid w:val="00D63870"/>
    <w:rsid w:val="00D771C5"/>
    <w:rsid w:val="00D77248"/>
    <w:rsid w:val="00D84650"/>
    <w:rsid w:val="00D9000B"/>
    <w:rsid w:val="00D90858"/>
    <w:rsid w:val="00D944EA"/>
    <w:rsid w:val="00DA0B78"/>
    <w:rsid w:val="00DA2606"/>
    <w:rsid w:val="00DA6F06"/>
    <w:rsid w:val="00DB26BF"/>
    <w:rsid w:val="00DC3B27"/>
    <w:rsid w:val="00DC3C87"/>
    <w:rsid w:val="00DD0F8B"/>
    <w:rsid w:val="00DD1550"/>
    <w:rsid w:val="00DD1B55"/>
    <w:rsid w:val="00DD5ACC"/>
    <w:rsid w:val="00DD7C3F"/>
    <w:rsid w:val="00DE3684"/>
    <w:rsid w:val="00DF63EB"/>
    <w:rsid w:val="00DF698D"/>
    <w:rsid w:val="00E0093E"/>
    <w:rsid w:val="00E02D43"/>
    <w:rsid w:val="00E03FEC"/>
    <w:rsid w:val="00E0516A"/>
    <w:rsid w:val="00E10D0F"/>
    <w:rsid w:val="00E13993"/>
    <w:rsid w:val="00E15EE1"/>
    <w:rsid w:val="00E20FA0"/>
    <w:rsid w:val="00E21330"/>
    <w:rsid w:val="00E24EC6"/>
    <w:rsid w:val="00E25B23"/>
    <w:rsid w:val="00E303F4"/>
    <w:rsid w:val="00E33331"/>
    <w:rsid w:val="00E346E9"/>
    <w:rsid w:val="00E44DD3"/>
    <w:rsid w:val="00E5130D"/>
    <w:rsid w:val="00E55599"/>
    <w:rsid w:val="00E57F42"/>
    <w:rsid w:val="00E63233"/>
    <w:rsid w:val="00E746BB"/>
    <w:rsid w:val="00E80CA0"/>
    <w:rsid w:val="00E82400"/>
    <w:rsid w:val="00E83CFE"/>
    <w:rsid w:val="00E91A48"/>
    <w:rsid w:val="00EA2416"/>
    <w:rsid w:val="00EB3A06"/>
    <w:rsid w:val="00EB5B6C"/>
    <w:rsid w:val="00EC1478"/>
    <w:rsid w:val="00ED16AF"/>
    <w:rsid w:val="00ED1CA7"/>
    <w:rsid w:val="00EE6E4B"/>
    <w:rsid w:val="00EF0E45"/>
    <w:rsid w:val="00EF1224"/>
    <w:rsid w:val="00EF4012"/>
    <w:rsid w:val="00F02648"/>
    <w:rsid w:val="00F045E3"/>
    <w:rsid w:val="00F050A6"/>
    <w:rsid w:val="00F1133F"/>
    <w:rsid w:val="00F237E3"/>
    <w:rsid w:val="00F31A07"/>
    <w:rsid w:val="00F31ED7"/>
    <w:rsid w:val="00F3281D"/>
    <w:rsid w:val="00F37F34"/>
    <w:rsid w:val="00F51D02"/>
    <w:rsid w:val="00F523FC"/>
    <w:rsid w:val="00F560DB"/>
    <w:rsid w:val="00F568CE"/>
    <w:rsid w:val="00F56C35"/>
    <w:rsid w:val="00F5787E"/>
    <w:rsid w:val="00F61C7F"/>
    <w:rsid w:val="00F7232C"/>
    <w:rsid w:val="00F767E9"/>
    <w:rsid w:val="00F7786A"/>
    <w:rsid w:val="00F823B7"/>
    <w:rsid w:val="00F83F0E"/>
    <w:rsid w:val="00F85ED7"/>
    <w:rsid w:val="00FA1FF4"/>
    <w:rsid w:val="00FB088D"/>
    <w:rsid w:val="00FB0BDE"/>
    <w:rsid w:val="00FB3400"/>
    <w:rsid w:val="00FB4C21"/>
    <w:rsid w:val="00FB5B8B"/>
    <w:rsid w:val="00FB74FD"/>
    <w:rsid w:val="00FD4657"/>
    <w:rsid w:val="00FE58D6"/>
    <w:rsid w:val="00FE74A4"/>
    <w:rsid w:val="00FE7707"/>
    <w:rsid w:val="00FF4564"/>
    <w:rsid w:val="00FF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3F0E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table" w:styleId="TableGrid">
    <w:name w:val="Table Grid"/>
    <w:basedOn w:val="TableNormal"/>
    <w:rsid w:val="00776E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04C4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rsid w:val="00C704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04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70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04C4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992F0-A09C-466D-A247-CB184BE8F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prasad</cp:lastModifiedBy>
  <cp:revision>969</cp:revision>
  <dcterms:created xsi:type="dcterms:W3CDTF">2012-09-28T07:08:00Z</dcterms:created>
  <dcterms:modified xsi:type="dcterms:W3CDTF">2012-09-29T06:44:00Z</dcterms:modified>
</cp:coreProperties>
</file>